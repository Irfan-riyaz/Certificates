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A985" w14:textId="77777777" w:rsidR="004345B1" w:rsidRDefault="00000000">
      <w:pPr>
        <w:pStyle w:val="Title"/>
      </w:pPr>
      <w:r>
        <w:t>Irfan Riyaz S</w:t>
      </w:r>
    </w:p>
    <w:p w14:paraId="57AA1F32" w14:textId="77777777" w:rsidR="0031349A" w:rsidRDefault="0031349A"/>
    <w:p w14:paraId="7B1AC07A" w14:textId="3765CE5A" w:rsidR="004345B1" w:rsidRDefault="00BF4768">
      <w:proofErr w:type="gramStart"/>
      <w:r>
        <w:t xml:space="preserve">Phone </w:t>
      </w:r>
      <w:r>
        <w:rPr>
          <w:b/>
        </w:rPr>
        <w:t>:</w:t>
      </w:r>
      <w:proofErr w:type="gramEnd"/>
      <w:r>
        <w:rPr>
          <w:b/>
        </w:rPr>
        <w:t xml:space="preserve"> +91 63699 11463 </w:t>
      </w:r>
    </w:p>
    <w:p w14:paraId="4C5714F6" w14:textId="20F95088" w:rsidR="004345B1" w:rsidRDefault="00BF4768">
      <w:pPr>
        <w:rPr>
          <w:b/>
        </w:rPr>
      </w:pPr>
      <w:proofErr w:type="gramStart"/>
      <w:r>
        <w:t xml:space="preserve">Email </w:t>
      </w:r>
      <w:r>
        <w:rPr>
          <w:b/>
        </w:rPr>
        <w:t>:</w:t>
      </w:r>
      <w:proofErr w:type="gramEnd"/>
      <w:r>
        <w:rPr>
          <w:b/>
        </w:rPr>
        <w:t xml:space="preserve"> irfanriyas701@gmail.com </w:t>
      </w:r>
    </w:p>
    <w:p w14:paraId="51BD6F83" w14:textId="665F63EE" w:rsidR="00BF4768" w:rsidRDefault="00BF4768">
      <w:proofErr w:type="gramStart"/>
      <w:r>
        <w:t>Location :</w:t>
      </w:r>
      <w:proofErr w:type="gramEnd"/>
      <w:r>
        <w:t xml:space="preserve"> </w:t>
      </w:r>
      <w:r>
        <w:rPr>
          <w:b/>
        </w:rPr>
        <w:t>Coimbatore-23, Tamil Nadu, India</w:t>
      </w:r>
    </w:p>
    <w:p w14:paraId="43CBF8F5" w14:textId="7C37DA37" w:rsidR="004345B1" w:rsidRDefault="00BF4768">
      <w:proofErr w:type="gramStart"/>
      <w:r>
        <w:t>LinkedIn</w:t>
      </w:r>
      <w:r>
        <w:rPr>
          <w:b/>
        </w:rPr>
        <w:t xml:space="preserve"> :</w:t>
      </w:r>
      <w:proofErr w:type="gramEnd"/>
      <w:r>
        <w:rPr>
          <w:b/>
        </w:rPr>
        <w:t xml:space="preserve"> https://www.linkedin.com/in/irfan-riyaz-s-146101290 </w:t>
      </w:r>
    </w:p>
    <w:p w14:paraId="031AB5CF" w14:textId="772126D4" w:rsidR="004345B1" w:rsidRDefault="00BF4768">
      <w:proofErr w:type="gramStart"/>
      <w:r>
        <w:t>GitHub</w:t>
      </w:r>
      <w:r>
        <w:rPr>
          <w:b/>
        </w:rPr>
        <w:t xml:space="preserve"> :</w:t>
      </w:r>
      <w:proofErr w:type="gramEnd"/>
      <w:r>
        <w:rPr>
          <w:b/>
        </w:rPr>
        <w:t xml:space="preserve"> https://github.com/Irfan-riyaz </w:t>
      </w:r>
    </w:p>
    <w:p w14:paraId="32BD81C5" w14:textId="7F11CAB4" w:rsidR="004345B1" w:rsidRDefault="00000000">
      <w:pPr>
        <w:pStyle w:val="Heading1"/>
      </w:pPr>
      <w:r>
        <w:t xml:space="preserve"> Career Objective</w:t>
      </w:r>
    </w:p>
    <w:p w14:paraId="2B28258E" w14:textId="41B77D09" w:rsidR="004345B1" w:rsidRDefault="0099527B">
      <w:r w:rsidRPr="0099527B">
        <w:rPr>
          <w:lang w:val="en-IN"/>
        </w:rPr>
        <w:t>Aspiring and dedicated Computer Science student specializing in Artificial Intelligence and Machine Learning, with hands-on experience in Python, Java, SQL, and Web Development. Passionate about solving real-world problems through technology, with a creative edge inspired by a personal interest in music production. Seeking an opportunity to contribute to innovative software solutions in a growth-oriented IT organization.</w:t>
      </w:r>
    </w:p>
    <w:p w14:paraId="3E3591E7" w14:textId="58A81858" w:rsidR="004345B1" w:rsidRDefault="00000000">
      <w:pPr>
        <w:pStyle w:val="Heading1"/>
      </w:pPr>
      <w:r>
        <w:t xml:space="preserve"> Technical Skills</w:t>
      </w:r>
    </w:p>
    <w:p w14:paraId="282B122D" w14:textId="77777777" w:rsidR="004345B1" w:rsidRDefault="00000000">
      <w:r>
        <w:t>Languages: Python, Java, SQL</w:t>
      </w:r>
    </w:p>
    <w:p w14:paraId="17651839" w14:textId="77777777" w:rsidR="004345B1" w:rsidRDefault="00000000">
      <w:r>
        <w:t>Web Development: HTML, CSS</w:t>
      </w:r>
    </w:p>
    <w:p w14:paraId="1C5F0E50" w14:textId="77777777" w:rsidR="004345B1" w:rsidRDefault="00000000">
      <w:r>
        <w:t>Frameworks &amp; Tools: Flask, pdfplumber, python-docx, spaCy</w:t>
      </w:r>
    </w:p>
    <w:p w14:paraId="05B4D11B" w14:textId="77777777" w:rsidR="004345B1" w:rsidRDefault="00000000">
      <w:r>
        <w:t>Other: Music Production</w:t>
      </w:r>
    </w:p>
    <w:p w14:paraId="04C6BB93" w14:textId="43BAC8A0" w:rsidR="004345B1" w:rsidRDefault="00000000">
      <w:pPr>
        <w:pStyle w:val="Heading1"/>
      </w:pPr>
      <w:r>
        <w:t xml:space="preserve"> Education</w:t>
      </w:r>
    </w:p>
    <w:p w14:paraId="5716A3CF" w14:textId="77777777" w:rsidR="004345B1" w:rsidRDefault="00000000">
      <w:r>
        <w:t>Bachelor of Engineering – CSE (AI &amp; ML)</w:t>
      </w:r>
      <w:r>
        <w:br/>
        <w:t>Sri Krishna College of Technology, Coimbatore</w:t>
      </w:r>
      <w:r>
        <w:br/>
        <w:t>2023 – 2027 | CGPA: 6.90 (till date)</w:t>
      </w:r>
    </w:p>
    <w:p w14:paraId="1A9718E3" w14:textId="6FAF881A" w:rsidR="004345B1" w:rsidRDefault="00000000">
      <w:pPr>
        <w:pStyle w:val="Heading1"/>
      </w:pPr>
      <w:r>
        <w:t xml:space="preserve"> Projects</w:t>
      </w:r>
    </w:p>
    <w:p w14:paraId="31A28A64" w14:textId="09652332" w:rsidR="004345B1" w:rsidRDefault="00C0563F">
      <w:r>
        <w:t>1.</w:t>
      </w:r>
      <w:r w:rsidR="00000000">
        <w:t>AI-based Resume Parser</w:t>
      </w:r>
      <w:r w:rsidR="00000000">
        <w:br/>
        <w:t>Technologies: Python, Flask, pdf</w:t>
      </w:r>
      <w:r w:rsidR="0043068D">
        <w:t xml:space="preserve"> </w:t>
      </w:r>
      <w:r w:rsidR="00000000">
        <w:t xml:space="preserve">plumber, python-docx, </w:t>
      </w:r>
      <w:proofErr w:type="spellStart"/>
      <w:r w:rsidR="00000000">
        <w:t>spaCy</w:t>
      </w:r>
      <w:proofErr w:type="spellEnd"/>
      <w:r w:rsidR="00000000">
        <w:t>, HTML/CSS</w:t>
      </w:r>
      <w:r w:rsidR="00000000">
        <w:br/>
        <w:t>- Developed a smart web application that parses resumes in PDF and DOCX formats.</w:t>
      </w:r>
      <w:r w:rsidR="00000000">
        <w:br/>
        <w:t>- Utilized NLP with spaCy to extract candidate details like name, email, skills, and education.</w:t>
      </w:r>
      <w:r w:rsidR="00000000">
        <w:br/>
      </w:r>
      <w:r w:rsidR="00000000">
        <w:lastRenderedPageBreak/>
        <w:t>- Designed an interactive front-end using HTML/CSS and integrated Flask as the backend framework.</w:t>
      </w:r>
    </w:p>
    <w:p w14:paraId="43A3F492" w14:textId="3C052F74" w:rsidR="004345B1" w:rsidRDefault="00000000">
      <w:pPr>
        <w:pStyle w:val="Heading1"/>
      </w:pPr>
      <w:r>
        <w:t xml:space="preserve"> Certifications</w:t>
      </w:r>
    </w:p>
    <w:p w14:paraId="44EFE003" w14:textId="733E8DC3" w:rsidR="000930C0" w:rsidRDefault="000930C0" w:rsidP="003A0463">
      <w:r w:rsidRPr="000930C0">
        <w:t xml:space="preserve">1-Day Data Science Workshop – </w:t>
      </w:r>
      <w:proofErr w:type="spellStart"/>
      <w:r w:rsidRPr="000930C0">
        <w:t>Amypo</w:t>
      </w:r>
      <w:proofErr w:type="spellEnd"/>
      <w:r>
        <w:t xml:space="preserve"> </w:t>
      </w:r>
      <w:r w:rsidRPr="000930C0">
        <w:t>Technologies Pvt Ltd</w:t>
      </w:r>
      <w:r w:rsidRPr="000930C0">
        <w:br/>
        <w:t>Issued: May 11, 2025</w:t>
      </w:r>
      <w:r w:rsidRPr="000930C0">
        <w:br/>
        <w:t>Topics: Data Collection, Cleaning, ML Basics, Mini Projects</w:t>
      </w:r>
      <w:r w:rsidRPr="000930C0">
        <w:br/>
        <w:t>Certificate ID: AMY20250512870</w:t>
      </w:r>
      <w:r w:rsidRPr="000930C0">
        <w:br/>
        <w:t xml:space="preserve">Verification: </w:t>
      </w:r>
      <w:hyperlink r:id="rId6" w:history="1">
        <w:r w:rsidRPr="000154B7">
          <w:rPr>
            <w:rStyle w:val="Hyperlink"/>
          </w:rPr>
          <w:t>https://verify.amypo.com/certificate</w:t>
        </w:r>
      </w:hyperlink>
    </w:p>
    <w:p w14:paraId="6358F83E" w14:textId="41D172F1" w:rsidR="007875DF" w:rsidRPr="000930C0" w:rsidRDefault="007875DF" w:rsidP="007875DF">
      <w:pPr>
        <w:pStyle w:val="Heading1"/>
      </w:pPr>
      <w:r>
        <w:t xml:space="preserve"> Courses &amp; Training</w:t>
      </w:r>
    </w:p>
    <w:p w14:paraId="186E3677" w14:textId="7FFA6E06" w:rsidR="003A0463" w:rsidRPr="003A0463" w:rsidRDefault="000930C0" w:rsidP="003A0463">
      <w:pPr>
        <w:rPr>
          <w:lang w:val="en-IN"/>
        </w:rPr>
      </w:pPr>
      <w:r w:rsidRPr="000930C0">
        <w:t>Java Programming</w:t>
      </w:r>
      <w:r w:rsidRPr="000930C0">
        <w:rPr>
          <w:lang w:val="en-IN"/>
        </w:rPr>
        <w:t xml:space="preserve"> </w:t>
      </w:r>
      <w:r w:rsidR="003A0463" w:rsidRPr="003A0463">
        <w:rPr>
          <w:lang w:val="en-IN"/>
        </w:rPr>
        <w:t xml:space="preserve">– Livewire </w:t>
      </w:r>
      <w:r w:rsidR="003A0463" w:rsidRPr="003A0463">
        <w:t xml:space="preserve">(Coimbatore, </w:t>
      </w:r>
      <w:proofErr w:type="spellStart"/>
      <w:r w:rsidR="003A0463" w:rsidRPr="003A0463">
        <w:t>Ramnagar</w:t>
      </w:r>
      <w:proofErr w:type="spellEnd"/>
      <w:r w:rsidR="003A0463" w:rsidRPr="003A0463">
        <w:t>)</w:t>
      </w:r>
      <w:r w:rsidR="003A0463" w:rsidRPr="003A0463">
        <w:rPr>
          <w:lang w:val="en-IN"/>
        </w:rPr>
        <w:br/>
        <w:t>Program: Course on Java</w:t>
      </w:r>
      <w:r w:rsidR="003A0463" w:rsidRPr="003A0463">
        <w:rPr>
          <w:lang w:val="en-IN"/>
        </w:rPr>
        <w:br/>
        <w:t>Duration: 30-May-2023 to 20-Jul-2023</w:t>
      </w:r>
    </w:p>
    <w:p w14:paraId="572C33F8" w14:textId="62B7490F" w:rsidR="003A0463" w:rsidRPr="007875DF" w:rsidRDefault="003A0463" w:rsidP="007875DF">
      <w:pPr>
        <w:numPr>
          <w:ilvl w:val="0"/>
          <w:numId w:val="11"/>
        </w:numPr>
        <w:rPr>
          <w:lang w:val="en-IN"/>
        </w:rPr>
      </w:pPr>
      <w:r w:rsidRPr="003A0463">
        <w:rPr>
          <w:lang w:val="en-IN"/>
        </w:rPr>
        <w:t>Completed a certified training program covering core Java concepts and development fundamentals.</w:t>
      </w:r>
      <w:r w:rsidR="007875DF" w:rsidRPr="007875DF">
        <w:rPr>
          <w:lang w:val="en-IN"/>
        </w:rPr>
        <w:t xml:space="preserve"> </w:t>
      </w:r>
      <w:r w:rsidR="007875DF" w:rsidRPr="003A0463">
        <w:rPr>
          <w:lang w:val="en-IN"/>
        </w:rPr>
        <w:t>Gained hands-on experience in Java programming, application development.</w:t>
      </w:r>
    </w:p>
    <w:p w14:paraId="3339D907" w14:textId="77777777" w:rsidR="003A0463" w:rsidRPr="003A0463" w:rsidRDefault="003A0463" w:rsidP="003A0463">
      <w:pPr>
        <w:numPr>
          <w:ilvl w:val="0"/>
          <w:numId w:val="11"/>
        </w:numPr>
        <w:rPr>
          <w:lang w:val="en-IN"/>
        </w:rPr>
      </w:pPr>
      <w:r w:rsidRPr="003A0463">
        <w:rPr>
          <w:lang w:val="en-IN"/>
        </w:rPr>
        <w:t>Certificate issued on: 16-Aug-2023</w:t>
      </w:r>
    </w:p>
    <w:p w14:paraId="3382B634" w14:textId="538B7F76" w:rsidR="003A0463" w:rsidRPr="003A0463" w:rsidRDefault="0043068D" w:rsidP="003A0463">
      <w:pPr>
        <w:numPr>
          <w:ilvl w:val="0"/>
          <w:numId w:val="11"/>
        </w:numPr>
        <w:rPr>
          <w:lang w:val="en-IN"/>
        </w:rPr>
      </w:pPr>
      <w:r w:rsidRPr="0043068D">
        <w:t xml:space="preserve">Certificate Link: </w:t>
      </w:r>
      <w:r w:rsidR="007875DF">
        <w:t>“</w:t>
      </w:r>
      <w:hyperlink r:id="rId7" w:tgtFrame="_new" w:history="1">
        <w:r w:rsidRPr="0043068D">
          <w:rPr>
            <w:rStyle w:val="Hyperlink"/>
          </w:rPr>
          <w:t>Verify Certificate</w:t>
        </w:r>
      </w:hyperlink>
      <w:r w:rsidR="007875DF">
        <w:t>”</w:t>
      </w:r>
    </w:p>
    <w:p w14:paraId="4595C6A8" w14:textId="77777777" w:rsidR="007875DF" w:rsidRDefault="00BF4768" w:rsidP="007875DF">
      <w:pPr>
        <w:pStyle w:val="Heading1"/>
      </w:pPr>
      <w:r>
        <w:t xml:space="preserve"> </w:t>
      </w:r>
      <w:r w:rsidR="007875DF">
        <w:t>Internship</w:t>
      </w:r>
    </w:p>
    <w:p w14:paraId="1DF2F489" w14:textId="3023065C" w:rsidR="007875DF" w:rsidRPr="00C0563F" w:rsidRDefault="00C0563F" w:rsidP="007875DF">
      <w:pPr>
        <w:rPr>
          <w:lang w:val="en-IN"/>
        </w:rPr>
      </w:pPr>
      <w:r w:rsidRPr="00C0563F">
        <w:rPr>
          <w:b/>
          <w:bCs/>
          <w:lang w:val="en-IN"/>
        </w:rPr>
        <w:t>Intern — Skill Forge</w:t>
      </w:r>
      <w:r w:rsidRPr="00C0563F">
        <w:rPr>
          <w:lang w:val="en-IN"/>
        </w:rPr>
        <w:br/>
      </w:r>
      <w:r w:rsidRPr="00C0563F">
        <w:rPr>
          <w:b/>
          <w:bCs/>
          <w:lang w:val="en-IN"/>
        </w:rPr>
        <w:t>Program:</w:t>
      </w:r>
      <w:r w:rsidRPr="00C0563F">
        <w:rPr>
          <w:lang w:val="en-IN"/>
        </w:rPr>
        <w:t xml:space="preserve"> Artificial Intelligence with Python</w:t>
      </w:r>
      <w:r w:rsidRPr="00C0563F">
        <w:rPr>
          <w:lang w:val="en-IN"/>
        </w:rPr>
        <w:br/>
      </w:r>
      <w:r w:rsidRPr="00C0563F">
        <w:rPr>
          <w:b/>
          <w:bCs/>
          <w:lang w:val="en-IN"/>
        </w:rPr>
        <w:t>Duration:</w:t>
      </w:r>
      <w:r w:rsidRPr="00C0563F">
        <w:rPr>
          <w:lang w:val="en-IN"/>
        </w:rPr>
        <w:t xml:space="preserve"> April 2025 – </w:t>
      </w:r>
      <w:r>
        <w:rPr>
          <w:lang w:val="en-IN"/>
        </w:rPr>
        <w:t>June</w:t>
      </w:r>
      <w:r w:rsidRPr="00C0563F">
        <w:rPr>
          <w:lang w:val="en-IN"/>
        </w:rPr>
        <w:t xml:space="preserve"> 2025</w:t>
      </w:r>
      <w:r w:rsidRPr="00C0563F">
        <w:rPr>
          <w:lang w:val="en-IN"/>
        </w:rPr>
        <w:br/>
      </w:r>
      <w:r w:rsidRPr="00C0563F">
        <w:rPr>
          <w:b/>
          <w:bCs/>
        </w:rPr>
        <w:t>Certificate Link:</w:t>
      </w:r>
      <w:r w:rsidRPr="0043068D">
        <w:t xml:space="preserve"> </w:t>
      </w:r>
      <w:r w:rsidRPr="00C0563F">
        <w:rPr>
          <w:lang w:val="en-IN"/>
        </w:rPr>
        <w:t xml:space="preserve"> </w:t>
      </w:r>
      <w:r>
        <w:rPr>
          <w:lang w:val="en-IN"/>
        </w:rPr>
        <w:t>“</w:t>
      </w:r>
      <w:hyperlink r:id="rId8" w:tgtFrame="_new" w:history="1">
        <w:r w:rsidRPr="00C0563F">
          <w:rPr>
            <w:rStyle w:val="Hyperlink"/>
            <w:lang w:val="en-IN"/>
          </w:rPr>
          <w:t>Certificate Link</w:t>
        </w:r>
      </w:hyperlink>
      <w:r>
        <w:t>”</w:t>
      </w:r>
    </w:p>
    <w:p w14:paraId="74536045" w14:textId="71B15943" w:rsidR="00BF4768" w:rsidRDefault="007875DF" w:rsidP="007875DF">
      <w:pPr>
        <w:pStyle w:val="Heading1"/>
      </w:pPr>
      <w:r>
        <w:t>Interests</w:t>
      </w:r>
    </w:p>
    <w:p w14:paraId="28F0FBE8" w14:textId="131C3F6D" w:rsidR="007875DF" w:rsidRDefault="007875DF">
      <w:r w:rsidRPr="007875DF">
        <w:t xml:space="preserve">Music Production (self-taught; </w:t>
      </w:r>
      <w:r w:rsidR="00EC5D07" w:rsidRPr="00EC5D07">
        <w:t>intermediate</w:t>
      </w:r>
      <w:r w:rsidRPr="007875DF">
        <w:t xml:space="preserve"> knowledge of Digital Audio Workstations)</w:t>
      </w:r>
    </w:p>
    <w:p w14:paraId="3364A2B5" w14:textId="12EA2242" w:rsidR="004345B1" w:rsidRDefault="00000000">
      <w:pPr>
        <w:pStyle w:val="Heading1"/>
      </w:pPr>
      <w:r>
        <w:t xml:space="preserve"> Languages Known</w:t>
      </w:r>
    </w:p>
    <w:p w14:paraId="36C2D518" w14:textId="77777777" w:rsidR="004345B1" w:rsidRDefault="00000000">
      <w:r>
        <w:t>Tamil (Native)</w:t>
      </w:r>
      <w:r>
        <w:br/>
        <w:t>English (Fluent)</w:t>
      </w:r>
      <w:r>
        <w:br/>
        <w:t>Hindi (Basic)</w:t>
      </w:r>
    </w:p>
    <w:sectPr w:rsidR="00434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821824"/>
    <w:multiLevelType w:val="multilevel"/>
    <w:tmpl w:val="95F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80C41"/>
    <w:multiLevelType w:val="multilevel"/>
    <w:tmpl w:val="A41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31348">
    <w:abstractNumId w:val="8"/>
  </w:num>
  <w:num w:numId="2" w16cid:durableId="639195162">
    <w:abstractNumId w:val="6"/>
  </w:num>
  <w:num w:numId="3" w16cid:durableId="1798179342">
    <w:abstractNumId w:val="5"/>
  </w:num>
  <w:num w:numId="4" w16cid:durableId="941454974">
    <w:abstractNumId w:val="4"/>
  </w:num>
  <w:num w:numId="5" w16cid:durableId="2082360575">
    <w:abstractNumId w:val="7"/>
  </w:num>
  <w:num w:numId="6" w16cid:durableId="1558780400">
    <w:abstractNumId w:val="3"/>
  </w:num>
  <w:num w:numId="7" w16cid:durableId="1271013709">
    <w:abstractNumId w:val="2"/>
  </w:num>
  <w:num w:numId="8" w16cid:durableId="14232918">
    <w:abstractNumId w:val="1"/>
  </w:num>
  <w:num w:numId="9" w16cid:durableId="1059594192">
    <w:abstractNumId w:val="0"/>
  </w:num>
  <w:num w:numId="10" w16cid:durableId="1820918810">
    <w:abstractNumId w:val="10"/>
  </w:num>
  <w:num w:numId="11" w16cid:durableId="29385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0C0"/>
    <w:rsid w:val="0015074B"/>
    <w:rsid w:val="0029639D"/>
    <w:rsid w:val="0031349A"/>
    <w:rsid w:val="00326F90"/>
    <w:rsid w:val="00341E51"/>
    <w:rsid w:val="003A0463"/>
    <w:rsid w:val="0043068D"/>
    <w:rsid w:val="004345B1"/>
    <w:rsid w:val="007875DF"/>
    <w:rsid w:val="007948B7"/>
    <w:rsid w:val="0099527B"/>
    <w:rsid w:val="00AA1D8D"/>
    <w:rsid w:val="00B47730"/>
    <w:rsid w:val="00BC67B1"/>
    <w:rsid w:val="00BF4768"/>
    <w:rsid w:val="00C0563F"/>
    <w:rsid w:val="00CB0664"/>
    <w:rsid w:val="00D02FDE"/>
    <w:rsid w:val="00D541AD"/>
    <w:rsid w:val="00EC5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861B2"/>
  <w14:defaultImageDpi w14:val="300"/>
  <w15:docId w15:val="{F4FBB36E-39F1-4218-A075-FF88F76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4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2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fan-riyaz/Certificates/blob/main/Skill%20Forge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registry.livewireindia.com/ghbji.php?asdsad=VkJ0ZDhUekRCc0NyZkVnbVBlY3NlS2JqZ2RYWDk5Ukw0SnF2d0VabjVJYld6SnlrNk5xM2NxRGdmQVIySzZCS0haUitHVXNzR1NJVlYxRVRUd3ZGUkE9PQ=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rify.amypo.com/certific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Riyas</cp:lastModifiedBy>
  <cp:revision>2</cp:revision>
  <cp:lastPrinted>2025-06-20T14:23:00Z</cp:lastPrinted>
  <dcterms:created xsi:type="dcterms:W3CDTF">2025-06-20T14:24:00Z</dcterms:created>
  <dcterms:modified xsi:type="dcterms:W3CDTF">2025-06-20T14:24:00Z</dcterms:modified>
  <cp:category/>
</cp:coreProperties>
</file>